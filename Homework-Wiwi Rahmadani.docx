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Nama : Wiwi Rahmadani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Kelas : 3 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Link Repo Github : https://github.com/wiwirmdhi/Express-JS-Wiwirahmadani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0F164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80F1640"/>
    <w:rsid w:val="75D4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2023-10-07T16:48:00Z</dcterms:created>
  <dc:creator>Wiwi 03Rmdh</dc:creator>
  <cp:lastModifiedBy>Wiwi 03Rmdh</cp:lastModifiedBy>
  <dcterms:modified xsi:type="dcterms:W3CDTF">2023-10-07T16:58:07Z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7EFF6067239D4068801E1F41989D923C_11</vt:lpwstr>
  </property>
</Properties>
</file>